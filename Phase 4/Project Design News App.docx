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9EC97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58DA53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SWTID1741175364148485</w:t>
            </w:r>
            <w:bookmarkStart w:id="3" w:name="_GoBack"/>
            <w:bookmarkEnd w:id="3"/>
          </w:p>
        </w:tc>
      </w:tr>
      <w:tr w14:paraId="00BEFE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InsightStream News App</w:t>
            </w:r>
          </w:p>
        </w:tc>
      </w:tr>
      <w:tr w14:paraId="63E0A9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heading=h.gjdgxs" w:colFirst="0" w:colLast="0"/>
      <w:bookmarkEnd w:id="0"/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C491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1"/>
    <w:qFormat/>
    <w:uiPriority w:val="0"/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CCOxh1cqReGx1D/4v5uPeWd4BQ==">CgMxLjAyCGguZ2pkZ3hzMgloLjMwajB6bGwyCWguMWZvYjl0ZTgAciExVWJ3VkpRSmxxRDJRY2xmbEtQOElMU24yelBYeWJJX1o=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2025-03-08T11:10:00Z</dcterms:created>
  <dc:creator>ashu</dc:creator>
  <cp:lastModifiedBy>Mohammed Ashiq</cp:lastModifiedBy>
  <dcterms:modified xsi:type="dcterms:W3CDTF">2025-03-10T13:55:44Z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2078F1E1D62E4BB9B4183B6189520171_12</vt:lpwstr>
  </property>
</Properties>
</file>